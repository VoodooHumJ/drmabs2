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05B3" w14:textId="77777777" w:rsidR="009328B8" w:rsidRPr="003013F0" w:rsidRDefault="00FA5CA6">
      <w:pPr>
        <w:pStyle w:val="Ttulo"/>
        <w:rPr>
          <w:lang w:val="es-MX"/>
        </w:rPr>
      </w:pPr>
      <w:r w:rsidRPr="003013F0">
        <w:rPr>
          <w:lang w:val="es-MX"/>
        </w:rPr>
        <w:t>Estrategia SEO para Consultorio de Traumatología en La Paz, Bolivia</w:t>
      </w:r>
    </w:p>
    <w:p w14:paraId="11DDD286" w14:textId="77777777" w:rsidR="009328B8" w:rsidRPr="003013F0" w:rsidRDefault="00FA5CA6">
      <w:pPr>
        <w:pStyle w:val="Ttulo1"/>
        <w:rPr>
          <w:lang w:val="es-MX"/>
        </w:rPr>
      </w:pPr>
      <w:r w:rsidRPr="003013F0">
        <w:rPr>
          <w:lang w:val="es-MX"/>
        </w:rPr>
        <w:t>1. Introducción</w:t>
      </w:r>
    </w:p>
    <w:p w14:paraId="05E222DE" w14:textId="77777777" w:rsidR="009328B8" w:rsidRPr="003013F0" w:rsidRDefault="00FA5CA6">
      <w:pPr>
        <w:rPr>
          <w:lang w:val="es-MX"/>
        </w:rPr>
      </w:pPr>
      <w:r w:rsidRPr="003013F0">
        <w:rPr>
          <w:lang w:val="es-MX"/>
        </w:rPr>
        <w:t xml:space="preserve">Este documento expone una estrategia de posicionamiento SEO enfocada en servicios de traumatología, con énfasis especial en la ciudad de La Paz, </w:t>
      </w:r>
      <w:r w:rsidRPr="003013F0">
        <w:rPr>
          <w:lang w:val="es-MX"/>
        </w:rPr>
        <w:t>Bolivia. La información se basa en búsquedas reales de usuarios segmentadas por región, grupo etario, patologías frecuentes, síntomas comunes y tratamientos específicos. El objetivo es atraer pacientes potenciales de manera orgánica mediante una estructura</w:t>
      </w:r>
      <w:r w:rsidRPr="003013F0">
        <w:rPr>
          <w:lang w:val="es-MX"/>
        </w:rPr>
        <w:t xml:space="preserve"> web optimizada, contenidos informativos y posicionamiento local efectivo.</w:t>
      </w:r>
    </w:p>
    <w:p w14:paraId="4F605D5D" w14:textId="77777777" w:rsidR="009328B8" w:rsidRPr="003013F0" w:rsidRDefault="00FA5CA6">
      <w:pPr>
        <w:pStyle w:val="Ttulo1"/>
        <w:rPr>
          <w:lang w:val="es-MX"/>
        </w:rPr>
      </w:pPr>
      <w:r w:rsidRPr="003013F0">
        <w:rPr>
          <w:lang w:val="es-MX"/>
        </w:rPr>
        <w:t>2. Búsquedas por Ciudad o Región (con énfasis en La Paz)</w:t>
      </w:r>
    </w:p>
    <w:p w14:paraId="3EEA93E6" w14:textId="77777777" w:rsidR="009328B8" w:rsidRPr="003013F0" w:rsidRDefault="00FA5CA6">
      <w:pPr>
        <w:pStyle w:val="Ttulo2"/>
        <w:rPr>
          <w:lang w:val="es-MX"/>
        </w:rPr>
      </w:pPr>
      <w:r w:rsidRPr="003013F0">
        <w:rPr>
          <w:lang w:val="es-MX"/>
        </w:rPr>
        <w:t>La Paz / El Alto (Región principal)</w:t>
      </w:r>
    </w:p>
    <w:p w14:paraId="4838B399" w14:textId="77777777" w:rsidR="009328B8" w:rsidRDefault="00FA5CA6">
      <w:pPr>
        <w:pStyle w:val="Listaconvietas"/>
      </w:pPr>
      <w:r>
        <w:t xml:space="preserve">- </w:t>
      </w:r>
      <w:proofErr w:type="spellStart"/>
      <w:r>
        <w:t>traumatólogo</w:t>
      </w:r>
      <w:proofErr w:type="spellEnd"/>
      <w:r>
        <w:t xml:space="preserve"> La Paz</w:t>
      </w:r>
    </w:p>
    <w:p w14:paraId="424ED4A4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especialista en columna vertebral La Paz</w:t>
      </w:r>
    </w:p>
    <w:p w14:paraId="65406C2C" w14:textId="77777777" w:rsidR="009328B8" w:rsidRDefault="00FA5CA6">
      <w:pPr>
        <w:pStyle w:val="Listaconvietas"/>
      </w:pPr>
      <w:r>
        <w:t xml:space="preserve">- </w:t>
      </w:r>
      <w:proofErr w:type="spellStart"/>
      <w:r>
        <w:t>traumatología</w:t>
      </w:r>
      <w:proofErr w:type="spellEnd"/>
      <w:r>
        <w:t xml:space="preserve"> y </w:t>
      </w:r>
      <w:proofErr w:type="spellStart"/>
      <w:r>
        <w:t>ortop</w:t>
      </w:r>
      <w:r>
        <w:t>edia</w:t>
      </w:r>
      <w:proofErr w:type="spellEnd"/>
      <w:r>
        <w:t xml:space="preserve"> La Paz</w:t>
      </w:r>
    </w:p>
    <w:p w14:paraId="7382B098" w14:textId="77777777" w:rsidR="009328B8" w:rsidRDefault="00FA5CA6">
      <w:pPr>
        <w:pStyle w:val="Listaconvietas"/>
      </w:pPr>
      <w:r>
        <w:t>- fractura muñeca tratamiento La Paz</w:t>
      </w:r>
    </w:p>
    <w:p w14:paraId="77BDA489" w14:textId="77777777" w:rsidR="009328B8" w:rsidRDefault="00FA5CA6">
      <w:pPr>
        <w:pStyle w:val="Listaconvietas"/>
      </w:pPr>
      <w:r>
        <w:t>- cirugía artroscópica hombro La Paz</w:t>
      </w:r>
    </w:p>
    <w:p w14:paraId="415E1C92" w14:textId="77777777" w:rsidR="009328B8" w:rsidRDefault="00FA5CA6">
      <w:pPr>
        <w:pStyle w:val="Listaconvietas"/>
      </w:pPr>
      <w:r>
        <w:t>- tratamiento túnel carpiano La Paz</w:t>
      </w:r>
    </w:p>
    <w:p w14:paraId="527AF02B" w14:textId="77777777" w:rsidR="009328B8" w:rsidRDefault="00FA5CA6">
      <w:pPr>
        <w:pStyle w:val="Listaconvietas"/>
      </w:pPr>
      <w:r>
        <w:t>- hospital traumatología La Paz</w:t>
      </w:r>
    </w:p>
    <w:p w14:paraId="515C875F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esguince de tobillo tratamiento El Alto</w:t>
      </w:r>
    </w:p>
    <w:p w14:paraId="65C23AF9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de rodilla tratamiento La Paz</w:t>
      </w:r>
    </w:p>
    <w:p w14:paraId="675D5F23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consultorio traumató</w:t>
      </w:r>
      <w:r w:rsidRPr="003013F0">
        <w:rPr>
          <w:lang w:val="es-MX"/>
        </w:rPr>
        <w:t>logo centro de La Paz</w:t>
      </w:r>
    </w:p>
    <w:p w14:paraId="0417A526" w14:textId="77777777" w:rsidR="009328B8" w:rsidRDefault="00FA5CA6">
      <w:pPr>
        <w:pStyle w:val="Ttulo2"/>
      </w:pPr>
      <w:r>
        <w:t>Santa Cruz de la Sierra</w:t>
      </w:r>
    </w:p>
    <w:p w14:paraId="1A2757B5" w14:textId="77777777" w:rsidR="009328B8" w:rsidRDefault="00FA5CA6">
      <w:pPr>
        <w:pStyle w:val="Listaconvietas"/>
      </w:pPr>
      <w:r>
        <w:t>- traumatólogo Santa Cruz</w:t>
      </w:r>
    </w:p>
    <w:p w14:paraId="725C775E" w14:textId="77777777" w:rsidR="009328B8" w:rsidRDefault="00FA5CA6">
      <w:pPr>
        <w:pStyle w:val="Listaconvietas"/>
      </w:pPr>
      <w:r>
        <w:t>- clínica de ortopedia Santa Cruz</w:t>
      </w:r>
    </w:p>
    <w:p w14:paraId="605C4F53" w14:textId="77777777" w:rsidR="009328B8" w:rsidRDefault="00FA5CA6">
      <w:pPr>
        <w:pStyle w:val="Listaconvietas"/>
      </w:pPr>
      <w:r>
        <w:t>- fractura tobillo tratamiento Santa Cruz</w:t>
      </w:r>
    </w:p>
    <w:p w14:paraId="505C1EDC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cirugía hombro mínima invasiva Santa Cruz</w:t>
      </w:r>
    </w:p>
    <w:p w14:paraId="7918B37D" w14:textId="77777777" w:rsidR="009328B8" w:rsidRDefault="00FA5CA6">
      <w:pPr>
        <w:pStyle w:val="Ttulo2"/>
      </w:pPr>
      <w:r>
        <w:t>Cochabamba</w:t>
      </w:r>
    </w:p>
    <w:p w14:paraId="43AAACE2" w14:textId="77777777" w:rsidR="009328B8" w:rsidRDefault="00FA5CA6">
      <w:pPr>
        <w:pStyle w:val="Listaconvietas"/>
      </w:pPr>
      <w:r>
        <w:t>- traumatólogo Cochabamba</w:t>
      </w:r>
    </w:p>
    <w:p w14:paraId="05B7384A" w14:textId="77777777" w:rsidR="009328B8" w:rsidRDefault="00FA5CA6">
      <w:pPr>
        <w:pStyle w:val="Listaconvietas"/>
      </w:pPr>
      <w:r>
        <w:t>- cirugía artroscópica de r</w:t>
      </w:r>
      <w:r>
        <w:t>odilla Cochabamba</w:t>
      </w:r>
    </w:p>
    <w:p w14:paraId="60F72EB8" w14:textId="77777777" w:rsidR="009328B8" w:rsidRDefault="00FA5CA6">
      <w:pPr>
        <w:pStyle w:val="Listaconvietas"/>
      </w:pPr>
      <w:r>
        <w:t>- centro de traumatología Cochabamba</w:t>
      </w:r>
    </w:p>
    <w:p w14:paraId="05C83FC2" w14:textId="77777777" w:rsidR="009328B8" w:rsidRDefault="00FA5CA6">
      <w:pPr>
        <w:pStyle w:val="Ttulo2"/>
      </w:pPr>
      <w:r>
        <w:t>Otros departamentos</w:t>
      </w:r>
    </w:p>
    <w:p w14:paraId="6E42B311" w14:textId="77777777" w:rsidR="009328B8" w:rsidRDefault="00FA5CA6">
      <w:pPr>
        <w:pStyle w:val="Listaconvietas"/>
      </w:pPr>
      <w:r>
        <w:t>- traumatología Sucre</w:t>
      </w:r>
    </w:p>
    <w:p w14:paraId="0FDC78DB" w14:textId="77777777" w:rsidR="009328B8" w:rsidRDefault="00FA5CA6">
      <w:pPr>
        <w:pStyle w:val="Listaconvietas"/>
      </w:pPr>
      <w:r>
        <w:lastRenderedPageBreak/>
        <w:t>- traumatólogo Oruro</w:t>
      </w:r>
    </w:p>
    <w:p w14:paraId="18152FC5" w14:textId="77777777" w:rsidR="009328B8" w:rsidRDefault="00FA5CA6">
      <w:pPr>
        <w:pStyle w:val="Listaconvietas"/>
      </w:pPr>
      <w:r>
        <w:t>- ortopedia Tarija</w:t>
      </w:r>
    </w:p>
    <w:p w14:paraId="7FD6539B" w14:textId="77777777" w:rsidR="009328B8" w:rsidRDefault="00FA5CA6">
      <w:pPr>
        <w:pStyle w:val="Listaconvietas"/>
      </w:pPr>
      <w:r>
        <w:t>- fractura Potosí traumatólogo</w:t>
      </w:r>
    </w:p>
    <w:p w14:paraId="5C52669B" w14:textId="77777777" w:rsidR="009328B8" w:rsidRPr="003013F0" w:rsidRDefault="00FA5CA6">
      <w:pPr>
        <w:pStyle w:val="Ttulo1"/>
        <w:rPr>
          <w:lang w:val="es-MX"/>
        </w:rPr>
      </w:pPr>
      <w:r w:rsidRPr="003013F0">
        <w:rPr>
          <w:lang w:val="es-MX"/>
        </w:rPr>
        <w:t>3. Búsquedas por Grupo Etario y Patología</w:t>
      </w:r>
    </w:p>
    <w:p w14:paraId="26114B73" w14:textId="77777777" w:rsidR="009328B8" w:rsidRDefault="00FA5CA6">
      <w:pPr>
        <w:pStyle w:val="Ttulo2"/>
      </w:pPr>
      <w:proofErr w:type="spellStart"/>
      <w:r>
        <w:t>Adultos</w:t>
      </w:r>
      <w:proofErr w:type="spellEnd"/>
      <w:r>
        <w:t xml:space="preserve"> </w:t>
      </w:r>
      <w:proofErr w:type="spellStart"/>
      <w:r>
        <w:t>jóvenes</w:t>
      </w:r>
      <w:proofErr w:type="spellEnd"/>
    </w:p>
    <w:p w14:paraId="00884915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hernia de disco lumbar La Paz</w:t>
      </w:r>
    </w:p>
    <w:p w14:paraId="076856FE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ciático irradiado pierna La Paz</w:t>
      </w:r>
    </w:p>
    <w:p w14:paraId="48DDEFC4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lesión de rodilla por</w:t>
      </w:r>
      <w:r w:rsidRPr="003013F0">
        <w:rPr>
          <w:lang w:val="es-MX"/>
        </w:rPr>
        <w:t xml:space="preserve"> deporte La Paz</w:t>
      </w:r>
    </w:p>
    <w:p w14:paraId="05441EF7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fractura de tobillo al correr La Paz</w:t>
      </w:r>
    </w:p>
    <w:p w14:paraId="2164A2FA" w14:textId="77777777" w:rsidR="009328B8" w:rsidRDefault="00FA5CA6">
      <w:pPr>
        <w:pStyle w:val="Ttulo2"/>
      </w:pPr>
      <w:proofErr w:type="spellStart"/>
      <w:r>
        <w:t>Adultos</w:t>
      </w:r>
      <w:proofErr w:type="spellEnd"/>
      <w:r>
        <w:t xml:space="preserve"> </w:t>
      </w:r>
      <w:proofErr w:type="spellStart"/>
      <w:r>
        <w:t>mayores</w:t>
      </w:r>
      <w:proofErr w:type="spellEnd"/>
    </w:p>
    <w:p w14:paraId="2CCD21F8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tratamiento artrosis de rodilla La Paz</w:t>
      </w:r>
    </w:p>
    <w:p w14:paraId="549CF611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cirugía de cadera adulto mayor La Paz</w:t>
      </w:r>
    </w:p>
    <w:p w14:paraId="2498D540" w14:textId="77777777" w:rsidR="009328B8" w:rsidRDefault="00FA5CA6">
      <w:pPr>
        <w:pStyle w:val="Listaconvietas"/>
      </w:pPr>
      <w:r>
        <w:t xml:space="preserve">- osteoporosis </w:t>
      </w:r>
      <w:proofErr w:type="spellStart"/>
      <w:r>
        <w:t>síntomas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La Paz</w:t>
      </w:r>
    </w:p>
    <w:p w14:paraId="1639C162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de espalda crónico La Paz</w:t>
      </w:r>
    </w:p>
    <w:p w14:paraId="40BC8ADE" w14:textId="77777777" w:rsidR="009328B8" w:rsidRDefault="00FA5CA6">
      <w:pPr>
        <w:pStyle w:val="Ttulo1"/>
      </w:pPr>
      <w:r>
        <w:t xml:space="preserve">4. Búsquedas por Patología </w:t>
      </w:r>
      <w:r>
        <w:t>o Síntoma</w:t>
      </w:r>
    </w:p>
    <w:p w14:paraId="1C283E51" w14:textId="77777777" w:rsidR="009328B8" w:rsidRDefault="00FA5CA6">
      <w:pPr>
        <w:pStyle w:val="Listaconvietas"/>
      </w:pPr>
      <w:r>
        <w:t>- artrosis de rodilla síntomas</w:t>
      </w:r>
    </w:p>
    <w:p w14:paraId="4EEB70D5" w14:textId="77777777" w:rsidR="009328B8" w:rsidRDefault="00FA5CA6">
      <w:pPr>
        <w:pStyle w:val="Listaconvietas"/>
      </w:pPr>
      <w:r>
        <w:t>- artritis reumatoide manos La Paz</w:t>
      </w:r>
    </w:p>
    <w:p w14:paraId="39547931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fractura de muñeca con yeso La Paz</w:t>
      </w:r>
    </w:p>
    <w:p w14:paraId="78BA1028" w14:textId="77777777" w:rsidR="009328B8" w:rsidRDefault="00FA5CA6">
      <w:pPr>
        <w:pStyle w:val="Listaconvietas"/>
      </w:pPr>
      <w:r>
        <w:t xml:space="preserve">- hernia lumbar </w:t>
      </w:r>
      <w:proofErr w:type="spellStart"/>
      <w:r>
        <w:t>tratamiento</w:t>
      </w:r>
      <w:proofErr w:type="spellEnd"/>
      <w:r>
        <w:t xml:space="preserve"> no quirúrgico</w:t>
      </w:r>
    </w:p>
    <w:p w14:paraId="150ADA0D" w14:textId="77777777" w:rsidR="009328B8" w:rsidRDefault="00FA5CA6">
      <w:pPr>
        <w:pStyle w:val="Listaconvietas"/>
      </w:pPr>
      <w:r>
        <w:t>- dolor ciático tratamiento fisioterapia</w:t>
      </w:r>
    </w:p>
    <w:p w14:paraId="5C5BE097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codo de tenista síntomas La Paz</w:t>
      </w:r>
    </w:p>
    <w:p w14:paraId="4BC3DFB7" w14:textId="77777777" w:rsidR="009328B8" w:rsidRDefault="00FA5CA6">
      <w:pPr>
        <w:pStyle w:val="Listaconvietas"/>
      </w:pPr>
      <w:r>
        <w:t xml:space="preserve">- </w:t>
      </w:r>
      <w:proofErr w:type="spellStart"/>
      <w:r>
        <w:t>síndrome</w:t>
      </w:r>
      <w:proofErr w:type="spellEnd"/>
      <w:r>
        <w:t xml:space="preserve"> </w:t>
      </w:r>
      <w:proofErr w:type="spellStart"/>
      <w:r>
        <w:t>túnel</w:t>
      </w:r>
      <w:proofErr w:type="spellEnd"/>
      <w:r>
        <w:t xml:space="preserve"> </w:t>
      </w:r>
      <w:proofErr w:type="spellStart"/>
      <w:r>
        <w:t>carpiano</w:t>
      </w:r>
      <w:proofErr w:type="spellEnd"/>
      <w:r>
        <w:t xml:space="preserve"> hormigueo manos</w:t>
      </w:r>
    </w:p>
    <w:p w14:paraId="346A47AC" w14:textId="77777777" w:rsidR="009328B8" w:rsidRDefault="00FA5CA6">
      <w:pPr>
        <w:pStyle w:val="Listaconvietas"/>
      </w:pPr>
      <w:r>
        <w:t>- tendinitis hombro La Paz</w:t>
      </w:r>
    </w:p>
    <w:p w14:paraId="6C4C634E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en el talón al caminar</w:t>
      </w:r>
    </w:p>
    <w:p w14:paraId="498A8EA9" w14:textId="77777777" w:rsidR="009328B8" w:rsidRDefault="00FA5CA6">
      <w:pPr>
        <w:pStyle w:val="Listaconvietas"/>
      </w:pPr>
      <w:r>
        <w:t xml:space="preserve">- </w:t>
      </w:r>
      <w:proofErr w:type="spellStart"/>
      <w:r>
        <w:t>inestabilidad</w:t>
      </w:r>
      <w:proofErr w:type="spellEnd"/>
      <w:r>
        <w:t xml:space="preserve"> </w:t>
      </w:r>
      <w:proofErr w:type="spellStart"/>
      <w:r>
        <w:t>rodilla</w:t>
      </w:r>
      <w:proofErr w:type="spellEnd"/>
      <w:r>
        <w:t xml:space="preserve"> al correr</w:t>
      </w:r>
    </w:p>
    <w:p w14:paraId="638FD5D0" w14:textId="77777777" w:rsidR="009328B8" w:rsidRDefault="00FA5CA6">
      <w:pPr>
        <w:pStyle w:val="Listaconvietas"/>
      </w:pPr>
      <w:r>
        <w:t>- bursitis de cadera dolor agudo</w:t>
      </w:r>
    </w:p>
    <w:p w14:paraId="200A8666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osteoporosis prevención en mujeres La Paz</w:t>
      </w:r>
    </w:p>
    <w:p w14:paraId="4ED2B7DE" w14:textId="77777777" w:rsidR="009328B8" w:rsidRDefault="00FA5CA6">
      <w:pPr>
        <w:pStyle w:val="Listaconvietas"/>
      </w:pPr>
      <w:r>
        <w:t xml:space="preserve">- </w:t>
      </w:r>
      <w:proofErr w:type="spellStart"/>
      <w:r>
        <w:t>luxación</w:t>
      </w:r>
      <w:proofErr w:type="spellEnd"/>
      <w:r>
        <w:t xml:space="preserve"> de </w:t>
      </w:r>
      <w:proofErr w:type="spellStart"/>
      <w:r>
        <w:t>hombro</w:t>
      </w:r>
      <w:proofErr w:type="spellEnd"/>
      <w:r>
        <w:t xml:space="preserve"> La Paz</w:t>
      </w:r>
    </w:p>
    <w:p w14:paraId="04E49E10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 xml:space="preserve">- rotura de menisco </w:t>
      </w:r>
      <w:r w:rsidRPr="003013F0">
        <w:rPr>
          <w:lang w:val="es-MX"/>
        </w:rPr>
        <w:t>síntomas y cirugía</w:t>
      </w:r>
    </w:p>
    <w:p w14:paraId="51907A31" w14:textId="77777777" w:rsidR="009328B8" w:rsidRPr="003013F0" w:rsidRDefault="00FA5CA6">
      <w:pPr>
        <w:pStyle w:val="Ttulo1"/>
        <w:rPr>
          <w:lang w:val="es-MX"/>
        </w:rPr>
      </w:pPr>
      <w:r w:rsidRPr="003013F0">
        <w:rPr>
          <w:lang w:val="es-MX"/>
        </w:rPr>
        <w:t xml:space="preserve">5. Lista General de </w:t>
      </w:r>
      <w:proofErr w:type="spellStart"/>
      <w:r w:rsidRPr="003013F0">
        <w:rPr>
          <w:lang w:val="es-MX"/>
        </w:rPr>
        <w:t>Keywords</w:t>
      </w:r>
      <w:proofErr w:type="spellEnd"/>
      <w:r w:rsidRPr="003013F0">
        <w:rPr>
          <w:lang w:val="es-MX"/>
        </w:rPr>
        <w:t xml:space="preserve"> por Categoría</w:t>
      </w:r>
    </w:p>
    <w:p w14:paraId="2EAC945A" w14:textId="77777777" w:rsidR="009328B8" w:rsidRDefault="00FA5CA6">
      <w:pPr>
        <w:pStyle w:val="Ttulo2"/>
      </w:pPr>
      <w:proofErr w:type="spellStart"/>
      <w:r>
        <w:t>Especialidad</w:t>
      </w:r>
      <w:proofErr w:type="spellEnd"/>
      <w:r>
        <w:t xml:space="preserve"> y </w:t>
      </w:r>
      <w:proofErr w:type="spellStart"/>
      <w:r>
        <w:t>Servicios</w:t>
      </w:r>
      <w:proofErr w:type="spellEnd"/>
    </w:p>
    <w:p w14:paraId="2DC3FF69" w14:textId="77777777" w:rsidR="009328B8" w:rsidRDefault="00FA5CA6">
      <w:pPr>
        <w:pStyle w:val="Listaconvietas"/>
      </w:pPr>
      <w:r>
        <w:t>- traumatólogo en La Paz Bolivia</w:t>
      </w:r>
    </w:p>
    <w:p w14:paraId="532A3A42" w14:textId="77777777" w:rsidR="009328B8" w:rsidRDefault="00FA5CA6">
      <w:pPr>
        <w:pStyle w:val="Listaconvietas"/>
      </w:pPr>
      <w:r>
        <w:t>- consultorio traumatología centro La Paz</w:t>
      </w:r>
    </w:p>
    <w:p w14:paraId="1609CB06" w14:textId="77777777" w:rsidR="009328B8" w:rsidRDefault="00FA5CA6">
      <w:pPr>
        <w:pStyle w:val="Listaconvietas"/>
      </w:pPr>
      <w:r>
        <w:t>- clínica traumatológica en Sopocachi</w:t>
      </w:r>
    </w:p>
    <w:p w14:paraId="10BE5EE1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lastRenderedPageBreak/>
        <w:t>- traumatólogo para cirugía artroscópica La Paz</w:t>
      </w:r>
    </w:p>
    <w:p w14:paraId="724A8BF7" w14:textId="77777777" w:rsidR="009328B8" w:rsidRDefault="00FA5CA6">
      <w:pPr>
        <w:pStyle w:val="Listaconvietas"/>
      </w:pPr>
      <w:r>
        <w:t xml:space="preserve">- </w:t>
      </w:r>
      <w:proofErr w:type="spellStart"/>
      <w:r>
        <w:t>especi</w:t>
      </w:r>
      <w:r>
        <w:t>alista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rodilla</w:t>
      </w:r>
      <w:proofErr w:type="spellEnd"/>
      <w:r>
        <w:t xml:space="preserve"> La Paz</w:t>
      </w:r>
    </w:p>
    <w:p w14:paraId="30E885B5" w14:textId="77777777" w:rsidR="009328B8" w:rsidRDefault="00FA5CA6">
      <w:pPr>
        <w:pStyle w:val="Ttulo2"/>
      </w:pPr>
      <w:r>
        <w:t>Síntomas Frecuentes</w:t>
      </w:r>
    </w:p>
    <w:p w14:paraId="635E37B6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de rodilla al subir gradas La Paz</w:t>
      </w:r>
    </w:p>
    <w:p w14:paraId="308C1B7B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de espalda baja crónico La Paz</w:t>
      </w:r>
    </w:p>
    <w:p w14:paraId="0A0719C6" w14:textId="77777777" w:rsidR="009328B8" w:rsidRDefault="00FA5CA6">
      <w:pPr>
        <w:pStyle w:val="Listaconvietas"/>
      </w:pPr>
      <w:r>
        <w:t xml:space="preserve">- </w:t>
      </w:r>
      <w:proofErr w:type="spellStart"/>
      <w:r>
        <w:t>inflamación</w:t>
      </w:r>
      <w:proofErr w:type="spellEnd"/>
      <w:r>
        <w:t xml:space="preserve"> de </w:t>
      </w:r>
      <w:proofErr w:type="spellStart"/>
      <w:r>
        <w:t>tobillo</w:t>
      </w:r>
      <w:proofErr w:type="spellEnd"/>
      <w:r>
        <w:t xml:space="preserve"> sin golpe</w:t>
      </w:r>
    </w:p>
    <w:p w14:paraId="4D747D79" w14:textId="77777777" w:rsidR="009328B8" w:rsidRDefault="00FA5CA6">
      <w:pPr>
        <w:pStyle w:val="Listaconvietas"/>
      </w:pPr>
      <w:r>
        <w:t>- crujidos al mover la rodilla</w:t>
      </w:r>
    </w:p>
    <w:p w14:paraId="08FE5BCF" w14:textId="77777777" w:rsidR="009328B8" w:rsidRDefault="00FA5CA6">
      <w:pPr>
        <w:pStyle w:val="Listaconvietas"/>
      </w:pPr>
      <w:r>
        <w:t>- hormigueo en manos y antebrazos</w:t>
      </w:r>
    </w:p>
    <w:p w14:paraId="2114C74D" w14:textId="77777777" w:rsidR="009328B8" w:rsidRDefault="00FA5CA6">
      <w:pPr>
        <w:pStyle w:val="Ttulo2"/>
      </w:pPr>
      <w:r>
        <w:t>Patologías Frecuentes</w:t>
      </w:r>
    </w:p>
    <w:p w14:paraId="352EAA2B" w14:textId="77777777" w:rsidR="009328B8" w:rsidRDefault="00FA5CA6">
      <w:pPr>
        <w:pStyle w:val="Listaconvietas"/>
      </w:pPr>
      <w:r>
        <w:t>- artros</w:t>
      </w:r>
      <w:r>
        <w:t>is de rodilla La Paz</w:t>
      </w:r>
    </w:p>
    <w:p w14:paraId="5A42FB40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hernia de disco lumbar La Paz</w:t>
      </w:r>
    </w:p>
    <w:p w14:paraId="56ADB8F7" w14:textId="77777777" w:rsidR="009328B8" w:rsidRDefault="00FA5CA6">
      <w:pPr>
        <w:pStyle w:val="Listaconvietas"/>
      </w:pPr>
      <w:r>
        <w:t xml:space="preserve">- tendinitis de </w:t>
      </w:r>
      <w:proofErr w:type="spellStart"/>
      <w:r>
        <w:t>hombro</w:t>
      </w:r>
      <w:proofErr w:type="spellEnd"/>
      <w:r>
        <w:t xml:space="preserve"> en jóvenes</w:t>
      </w:r>
    </w:p>
    <w:p w14:paraId="619DB917" w14:textId="77777777" w:rsidR="009328B8" w:rsidRDefault="00FA5CA6">
      <w:pPr>
        <w:pStyle w:val="Listaconvietas"/>
      </w:pPr>
      <w:r>
        <w:t>- fractura de muñeca con yeso</w:t>
      </w:r>
    </w:p>
    <w:p w14:paraId="7AD28DA1" w14:textId="77777777" w:rsidR="009328B8" w:rsidRDefault="00FA5CA6">
      <w:pPr>
        <w:pStyle w:val="Listaconvietas"/>
      </w:pPr>
      <w:r>
        <w:t>- síndrome del túnel carpiano</w:t>
      </w:r>
    </w:p>
    <w:p w14:paraId="7A90575D" w14:textId="77777777" w:rsidR="009328B8" w:rsidRDefault="00FA5CA6">
      <w:pPr>
        <w:pStyle w:val="Ttulo2"/>
      </w:pPr>
      <w:r>
        <w:t>Tratamientos</w:t>
      </w:r>
    </w:p>
    <w:p w14:paraId="0E7490FC" w14:textId="77777777" w:rsidR="009328B8" w:rsidRDefault="00FA5CA6">
      <w:pPr>
        <w:pStyle w:val="Listaconvietas"/>
      </w:pPr>
      <w:r>
        <w:t>- tratamiento artrosis sin cirugía</w:t>
      </w:r>
    </w:p>
    <w:p w14:paraId="28EAD350" w14:textId="77777777" w:rsidR="009328B8" w:rsidRDefault="00FA5CA6">
      <w:pPr>
        <w:pStyle w:val="Listaconvietas"/>
      </w:pPr>
      <w:r>
        <w:t>- rehabilitación post fractura muñeca</w:t>
      </w:r>
    </w:p>
    <w:p w14:paraId="53B96DA4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fisioterapia para tún</w:t>
      </w:r>
      <w:r w:rsidRPr="003013F0">
        <w:rPr>
          <w:lang w:val="es-MX"/>
        </w:rPr>
        <w:t>el carpiano La Paz</w:t>
      </w:r>
    </w:p>
    <w:p w14:paraId="0BB014A8" w14:textId="77777777" w:rsidR="009328B8" w:rsidRDefault="00FA5CA6">
      <w:pPr>
        <w:pStyle w:val="Listaconvietas"/>
      </w:pPr>
      <w:r>
        <w:t xml:space="preserve">- </w:t>
      </w:r>
      <w:proofErr w:type="spellStart"/>
      <w:r>
        <w:t>cirugía</w:t>
      </w:r>
      <w:proofErr w:type="spellEnd"/>
      <w:r>
        <w:t xml:space="preserve"> </w:t>
      </w:r>
      <w:proofErr w:type="spellStart"/>
      <w:r>
        <w:t>mínimamente</w:t>
      </w:r>
      <w:proofErr w:type="spellEnd"/>
      <w:r>
        <w:t xml:space="preserve"> </w:t>
      </w:r>
      <w:proofErr w:type="spellStart"/>
      <w:r>
        <w:t>invasiva</w:t>
      </w:r>
      <w:proofErr w:type="spellEnd"/>
      <w:r>
        <w:t xml:space="preserve"> de rodilla</w:t>
      </w:r>
    </w:p>
    <w:p w14:paraId="7D152FF8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uso de férulas ortopédicas La Paz</w:t>
      </w:r>
    </w:p>
    <w:p w14:paraId="30DE2D1D" w14:textId="77777777" w:rsidR="009328B8" w:rsidRDefault="00FA5CA6">
      <w:pPr>
        <w:pStyle w:val="Ttulo2"/>
      </w:pPr>
      <w:r>
        <w:t>SEO Local (La Paz)</w:t>
      </w:r>
    </w:p>
    <w:p w14:paraId="56757A4A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traumatólogo cerca de mí La Paz</w:t>
      </w:r>
    </w:p>
    <w:p w14:paraId="73E15108" w14:textId="77777777" w:rsidR="009328B8" w:rsidRDefault="00FA5CA6">
      <w:pPr>
        <w:pStyle w:val="Listaconvietas"/>
      </w:pPr>
      <w:r>
        <w:t xml:space="preserve">- </w:t>
      </w:r>
      <w:proofErr w:type="spellStart"/>
      <w:r>
        <w:t>traumatólogo</w:t>
      </w:r>
      <w:proofErr w:type="spellEnd"/>
      <w:r>
        <w:t xml:space="preserve"> zona Sur La Paz</w:t>
      </w:r>
    </w:p>
    <w:p w14:paraId="25EE8C2E" w14:textId="77777777" w:rsidR="009328B8" w:rsidRDefault="00FA5CA6">
      <w:pPr>
        <w:pStyle w:val="Listaconvietas"/>
      </w:pPr>
      <w:r>
        <w:t>- traumatólogo centro La Paz</w:t>
      </w:r>
    </w:p>
    <w:p w14:paraId="4B848652" w14:textId="77777777" w:rsidR="009328B8" w:rsidRDefault="00FA5CA6">
      <w:pPr>
        <w:pStyle w:val="Listaconvietas"/>
      </w:pPr>
      <w:r>
        <w:t>- consulta traumatología La Paz</w:t>
      </w:r>
    </w:p>
    <w:p w14:paraId="3621C7D0" w14:textId="77777777" w:rsidR="009328B8" w:rsidRDefault="00FA5CA6">
      <w:pPr>
        <w:pStyle w:val="Ttulo2"/>
      </w:pPr>
      <w:r>
        <w:t>Long-tail Keywords</w:t>
      </w:r>
    </w:p>
    <w:p w14:paraId="48FB501A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mejor traumatólogo de rodilla en La Paz</w:t>
      </w:r>
    </w:p>
    <w:p w14:paraId="6C3CD19B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dolor ciático al caminar La Paz</w:t>
      </w:r>
    </w:p>
    <w:p w14:paraId="7442112E" w14:textId="77777777" w:rsidR="009328B8" w:rsidRPr="003013F0" w:rsidRDefault="00FA5CA6">
      <w:pPr>
        <w:pStyle w:val="Listaconvietas"/>
        <w:rPr>
          <w:lang w:val="es-MX"/>
        </w:rPr>
      </w:pPr>
      <w:r w:rsidRPr="003013F0">
        <w:rPr>
          <w:lang w:val="es-MX"/>
        </w:rPr>
        <w:t>- cómo saber si tengo artrosis de cadera</w:t>
      </w:r>
    </w:p>
    <w:p w14:paraId="259A04E1" w14:textId="77777777" w:rsidR="009328B8" w:rsidRDefault="00FA5CA6">
      <w:pPr>
        <w:pStyle w:val="Ttulo2"/>
      </w:pPr>
      <w:proofErr w:type="spellStart"/>
      <w:r>
        <w:t>Términos</w:t>
      </w:r>
      <w:proofErr w:type="spellEnd"/>
      <w:r>
        <w:t xml:space="preserve"> </w:t>
      </w:r>
      <w:proofErr w:type="spellStart"/>
      <w:r>
        <w:t>Comerciales</w:t>
      </w:r>
      <w:proofErr w:type="spellEnd"/>
    </w:p>
    <w:p w14:paraId="20B9E642" w14:textId="77777777" w:rsidR="009328B8" w:rsidRDefault="00FA5CA6">
      <w:pPr>
        <w:pStyle w:val="Listaconvietas"/>
      </w:pPr>
      <w:r>
        <w:t>- precio consulta traumatología La Paz</w:t>
      </w:r>
    </w:p>
    <w:p w14:paraId="16C34680" w14:textId="77777777" w:rsidR="009328B8" w:rsidRDefault="00FA5CA6">
      <w:pPr>
        <w:pStyle w:val="Listaconvietas"/>
      </w:pPr>
      <w:r>
        <w:t>- consulta traumatólogo con seguro</w:t>
      </w:r>
    </w:p>
    <w:p w14:paraId="5C744BC7" w14:textId="77777777" w:rsidR="009328B8" w:rsidRDefault="00FA5CA6">
      <w:pPr>
        <w:pStyle w:val="Listaconvietas"/>
      </w:pPr>
      <w:r>
        <w:t>- emergencia ortopédica L</w:t>
      </w:r>
      <w:r>
        <w:t>a Paz</w:t>
      </w:r>
    </w:p>
    <w:p w14:paraId="748C02BB" w14:textId="77777777" w:rsidR="009328B8" w:rsidRDefault="00FA5CA6">
      <w:pPr>
        <w:pStyle w:val="Listaconvietas"/>
      </w:pPr>
      <w:r>
        <w:t>- agendar consulta ortopedia La Paz</w:t>
      </w:r>
    </w:p>
    <w:p w14:paraId="16B60C08" w14:textId="77777777" w:rsidR="003013F0" w:rsidRDefault="003013F0">
      <w:pPr>
        <w:rPr>
          <w:lang w:val="es-MX"/>
        </w:rPr>
      </w:pPr>
      <w:r>
        <w:rPr>
          <w:lang w:val="es-MX"/>
        </w:rPr>
        <w:t xml:space="preserve"> </w:t>
      </w:r>
    </w:p>
    <w:p w14:paraId="6D4A9033" w14:textId="5E1CECD2" w:rsidR="009328B8" w:rsidRDefault="003013F0">
      <w:pPr>
        <w:rPr>
          <w:lang w:val="es-MX"/>
        </w:rPr>
      </w:pPr>
      <w:proofErr w:type="gramStart"/>
      <w:r>
        <w:rPr>
          <w:lang w:val="es-MX"/>
        </w:rPr>
        <w:lastRenderedPageBreak/>
        <w:t>FOTOS :</w:t>
      </w:r>
      <w:proofErr w:type="gramEnd"/>
      <w:r>
        <w:rPr>
          <w:lang w:val="es-MX"/>
        </w:rPr>
        <w:t xml:space="preserve"> </w:t>
      </w:r>
    </w:p>
    <w:p w14:paraId="46F1117F" w14:textId="60F85D48" w:rsidR="003013F0" w:rsidRDefault="003013F0">
      <w:pPr>
        <w:rPr>
          <w:lang w:val="es-MX"/>
        </w:rPr>
      </w:pPr>
      <w:r>
        <w:rPr>
          <w:lang w:val="es-MX"/>
        </w:rPr>
        <w:t>CELULAR DE AGENDAMIENTO :64296994</w:t>
      </w:r>
    </w:p>
    <w:p w14:paraId="331F6CD9" w14:textId="2F9EEE00" w:rsidR="003013F0" w:rsidRPr="003013F0" w:rsidRDefault="003013F0">
      <w:pPr>
        <w:rPr>
          <w:b/>
          <w:bCs/>
          <w:lang w:val="es-MX"/>
        </w:rPr>
      </w:pPr>
      <w:r w:rsidRPr="003013F0">
        <w:rPr>
          <w:b/>
          <w:bCs/>
          <w:lang w:val="es-MX"/>
        </w:rPr>
        <w:t>ANADIR EN TODO MOMENTO EL BOTON DE AGENDAMIENTO FLOTANTE</w:t>
      </w:r>
      <w:r>
        <w:rPr>
          <w:b/>
          <w:bCs/>
          <w:lang w:val="es-MX"/>
        </w:rPr>
        <w:t xml:space="preserve"> DE WHATSAPP , QUITAR LA PARTE DE TRAUMATOLOGIS INFANTIL.</w:t>
      </w:r>
    </w:p>
    <w:sectPr w:rsidR="003013F0" w:rsidRPr="00301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13F0"/>
    <w:rsid w:val="00326F90"/>
    <w:rsid w:val="009328B8"/>
    <w:rsid w:val="00AA1D8D"/>
    <w:rsid w:val="00B47730"/>
    <w:rsid w:val="00CB0664"/>
    <w:rsid w:val="00FA5C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95E94"/>
  <w14:defaultImageDpi w14:val="300"/>
  <w15:docId w15:val="{50BEE6CC-56D6-4BDA-AABF-0E841F1A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2025-07-01T17:58:00Z</dcterms:created>
  <dcterms:modified xsi:type="dcterms:W3CDTF">2025-07-01T17:58:00Z</dcterms:modified>
  <cp:category/>
</cp:coreProperties>
</file>